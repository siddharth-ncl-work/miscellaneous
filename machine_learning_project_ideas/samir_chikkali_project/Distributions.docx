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ee_(%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Solven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Comp._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Comp._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Comp._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Comp._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Comp._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Temp_(C)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Press_(bar)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Time_(hrs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._wt._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._wt._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._wt._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._wt._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._wt._5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s_1_(mmol)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s_2_(mmol)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s_3_(mmol)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s_4_(mmol)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mols_5_(mmol)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Eq._wt._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Eq._wt._2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Eq._wt._3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Eq._wt._4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Eq._wt._5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686800" cy="405384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of_conversion_(%)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3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